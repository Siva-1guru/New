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Basics - Self Learning Roadmap</w:t>
      </w:r>
    </w:p>
    <w:p>
      <w:pPr>
        <w:pStyle w:val="Heading1"/>
      </w:pPr>
      <w:r>
        <w:t>Step 1: Set Up Your Environment</w:t>
      </w:r>
    </w:p>
    <w:p>
      <w:r>
        <w:t>• Install Python from https://www.python.org</w:t>
        <w:br/>
        <w:t>• Install VS Code or use online compilers like replit.com or Google Colab</w:t>
      </w:r>
    </w:p>
    <w:p>
      <w:pPr>
        <w:pStyle w:val="Heading1"/>
      </w:pPr>
      <w:r>
        <w:t>Step 2: Learn Core Concepts (1–2 Weeks)</w:t>
      </w:r>
    </w:p>
    <w:p>
      <w:r>
        <w:t>Study one concept daily, and code daily for at least 1–2 hours.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Day</w:t>
            </w:r>
          </w:p>
        </w:tc>
        <w:tc>
          <w:tcPr>
            <w:tcW w:type="dxa" w:w="4320"/>
          </w:tcPr>
          <w:p>
            <w:r>
              <w:t>Topic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What is Python? How to write your first program (print('Hello World'))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Variables, Data Types (int, float, str, bool)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Input and Output (input(), print())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Operators (+, -, *, /, %, ==, !=, etc.)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If-Else Conditions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Loops (for, while)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Functions (def, return values, arguments)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Lists, Tuples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Dictionaries and Sets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String Manipulation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File Handling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Exception Handling (try-except)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Modules and Importing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Recap + Build a Small Project (e.g., Calculator or To-Do App)</w:t>
            </w:r>
          </w:p>
        </w:tc>
      </w:tr>
    </w:tbl>
    <w:p>
      <w:pPr>
        <w:pStyle w:val="Heading1"/>
      </w:pPr>
      <w:r>
        <w:t>Step 3: Practice</w:t>
      </w:r>
    </w:p>
    <w:p>
      <w:r>
        <w:t>Use platforms like:</w:t>
        <w:br/>
        <w:t>• HackerRank (10 Days of Python)</w:t>
        <w:br/>
        <w:t>• Codewars</w:t>
        <w:br/>
        <w:t>• LeetCode (Easy Level)</w:t>
      </w:r>
    </w:p>
    <w:p>
      <w:pPr>
        <w:pStyle w:val="Heading1"/>
      </w:pPr>
      <w:r>
        <w:t>Step 4: Learn by Building</w:t>
      </w:r>
    </w:p>
    <w:p>
      <w:r>
        <w:t>Build 2–3 small beginner projects:</w:t>
        <w:br/>
        <w:t>• Calculator App</w:t>
        <w:br/>
        <w:t>• Contact Book</w:t>
        <w:br/>
        <w:t>• Quiz App</w:t>
        <w:br/>
        <w:t>• Simple Budget Tracker</w:t>
      </w:r>
    </w:p>
    <w:p>
      <w:pPr>
        <w:pStyle w:val="Heading1"/>
      </w:pPr>
      <w:r>
        <w:t>Best Free Resources</w:t>
      </w:r>
    </w:p>
    <w:p>
      <w:r>
        <w:t>• Python for Everybody - University of Michigan (Free Audit on Coursera)</w:t>
        <w:br/>
        <w:t>• FreeCodeCamp Python Course on YouTube</w:t>
        <w:br/>
        <w:t>• W3Schools Python Tutorial</w:t>
      </w:r>
    </w:p>
    <w:p>
      <w:pPr>
        <w:pStyle w:val="Heading1"/>
      </w:pPr>
      <w:r>
        <w:t>Tips</w:t>
      </w:r>
    </w:p>
    <w:p>
      <w:r>
        <w:t>• Write code every day</w:t>
        <w:br/>
        <w:t>• Don’t just watch videos — type everything yourself</w:t>
        <w:br/>
        <w:t>• Ask questions on forums or Telegram groups</w:t>
        <w:br/>
        <w:t>• After basics, move on to Data Structures &amp; Algorithms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